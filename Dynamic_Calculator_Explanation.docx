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Explanation of Dynamic Calculator (Python)</w:t>
      </w:r>
    </w:p>
    <w:p>
      <w:r>
        <w:t>This document explains how the Python dynamic calculator code works in simple English. It also includes an example of how the program runs.</w:t>
      </w:r>
    </w:p>
    <w:p>
      <w:pPr>
        <w:pStyle w:val="Heading2"/>
      </w:pPr>
      <w:r>
        <w:t>Step-by-Step Explanation</w:t>
      </w:r>
    </w:p>
    <w:p>
      <w:r>
        <w:t>1. Start of the program</w:t>
        <w:br/>
        <w:t>When the calculator runs, it shows a welcome message and tells you to type 'exit' to quit.</w:t>
      </w:r>
    </w:p>
    <w:p>
      <w:r>
        <w:t>2. Loop keeps running</w:t>
        <w:br/>
        <w:t>The program keeps asking you to enter a math expression until you quit.</w:t>
      </w:r>
    </w:p>
    <w:p>
      <w:r>
        <w:t>3. Exit condition</w:t>
        <w:br/>
        <w:t>If you type 'exit', the program prints 'Calculator closed.' and stops.</w:t>
      </w:r>
    </w:p>
    <w:p>
      <w:r>
        <w:t>4. Evaluates the expression</w:t>
        <w:br/>
        <w:t>The program uses Python's eval() function to solve the math expression. For example: 2+3*4 → 14</w:t>
      </w:r>
    </w:p>
    <w:p>
      <w:r>
        <w:t>5. Error handling</w:t>
        <w:br/>
        <w:t>If you type something wrong (like 2++3), the program does not crash. Instead, it shows 'Invalid expression, try again.'</w:t>
      </w:r>
    </w:p>
    <w:p>
      <w:r>
        <w:t>6. Calls the function</w:t>
        <w:br/>
        <w:t>At the end, calculator() is called to start the program.</w:t>
      </w:r>
    </w:p>
    <w:p>
      <w:pPr>
        <w:pStyle w:val="Heading2"/>
      </w:pPr>
      <w:r>
        <w:t>Example Run</w:t>
      </w:r>
    </w:p>
    <w:p>
      <w:r>
        <w:t>----- Dynamic Calculator -----</w:t>
        <w:br/>
        <w:t>Enter 'exit' to quit</w:t>
        <w:br/>
        <w:br/>
        <w:t>Enter expression: 2+3*4</w:t>
        <w:br/>
        <w:t>Result: 14</w:t>
        <w:br/>
        <w:br/>
        <w:t>Enter expression: (5+3)/2</w:t>
        <w:br/>
        <w:t>Result: 4.0</w:t>
        <w:br/>
        <w:br/>
        <w:t>Enter expression: exit</w:t>
        <w:br/>
        <w:t>Calculator closed.</w:t>
      </w:r>
    </w:p>
    <w:p>
      <w:pPr>
        <w:pStyle w:val="Heading2"/>
      </w:pPr>
      <w:r>
        <w:t>Limitation</w:t>
      </w:r>
    </w:p>
    <w:p>
      <w:r>
        <w:t>This calculator does not handle implicit multiplication like 2(3+4). You must write it as 2*(3+4).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